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/>
          <w:sz w:val="40"/>
        </w:rPr>
        <w:t>Merry Christmas!</w:t>
      </w:r>
    </w:p>
    <w:p>
      <w:pPr>
        <w:jc w:val="center"/>
      </w:pPr>
      <w:r>
        <w:rPr>
          <w:sz w:val="24"/>
        </w:rPr>
        <w:t>Al E Gater</w:t>
      </w:r>
    </w:p>
    <w:p>
      <w:pPr>
        <w:jc w:val="center"/>
      </w:pPr>
      <w:r>
        <w:rPr>
          <w:sz w:val="24"/>
        </w:rPr>
        <w:t>Wishing you peace, joy, and all the best this wonderful holiday has to offer.</w:t>
      </w:r>
    </w:p>
    <w:p>
      <w:pPr>
        <w:jc w:val="center"/>
      </w:pPr>
      <w:r>
        <w:rPr>
          <w:sz w:val="24"/>
        </w:rPr>
        <w:t>Best wishes,</w:t>
      </w:r>
    </w:p>
    <w:p>
      <w:pPr>
        <w:jc w:val="center"/>
      </w:pPr>
      <w:r>
        <w:rPr>
          <w:sz w:val="24"/>
        </w:rPr>
        <w:t>Joshua</w:t>
      </w:r>
    </w:p>
    <w:p>
      <w:r>
        <w:br w:type="page"/>
      </w:r>
    </w:p>
    <w:p>
      <w:pPr>
        <w:jc w:val="center"/>
      </w:pPr>
      <w:r>
        <w:rPr>
          <w:b/>
          <w:i/>
          <w:sz w:val="40"/>
        </w:rPr>
        <w:t>Merry Christmas!</w:t>
      </w:r>
    </w:p>
    <w:p>
      <w:pPr>
        <w:jc w:val="center"/>
      </w:pPr>
      <w:r>
        <w:rPr>
          <w:sz w:val="24"/>
        </w:rPr>
        <w:t>Hom Tanks</w:t>
      </w:r>
    </w:p>
    <w:p>
      <w:pPr>
        <w:jc w:val="center"/>
      </w:pPr>
      <w:r>
        <w:rPr>
          <w:sz w:val="24"/>
        </w:rPr>
        <w:t>Wishing you peace, joy, and all the best this wonderful holiday has to offer.</w:t>
      </w:r>
    </w:p>
    <w:p>
      <w:pPr>
        <w:jc w:val="center"/>
      </w:pPr>
      <w:r>
        <w:rPr>
          <w:sz w:val="24"/>
        </w:rPr>
        <w:t>Best wishes,</w:t>
      </w:r>
    </w:p>
    <w:p>
      <w:pPr>
        <w:jc w:val="center"/>
      </w:pPr>
      <w:r>
        <w:rPr>
          <w:sz w:val="24"/>
        </w:rPr>
        <w:t>Joshua</w:t>
      </w:r>
    </w:p>
    <w:p>
      <w:r>
        <w:br w:type="page"/>
      </w:r>
    </w:p>
    <w:p>
      <w:pPr>
        <w:jc w:val="center"/>
      </w:pPr>
      <w:r>
        <w:rPr>
          <w:b/>
          <w:i/>
          <w:sz w:val="40"/>
        </w:rPr>
        <w:t>Merry Christmas!</w:t>
      </w:r>
    </w:p>
    <w:p>
      <w:pPr>
        <w:jc w:val="center"/>
      </w:pPr>
      <w:r>
        <w:rPr>
          <w:sz w:val="24"/>
        </w:rPr>
        <w:t>Doris Shutt</w:t>
      </w:r>
    </w:p>
    <w:p>
      <w:pPr>
        <w:jc w:val="center"/>
      </w:pPr>
      <w:r>
        <w:rPr>
          <w:sz w:val="24"/>
        </w:rPr>
        <w:t>Wishing you peace, joy, and all the best this wonderful holiday has to offer.</w:t>
      </w:r>
    </w:p>
    <w:p>
      <w:pPr>
        <w:jc w:val="center"/>
      </w:pPr>
      <w:r>
        <w:rPr>
          <w:sz w:val="24"/>
        </w:rPr>
        <w:t>Best wishes,</w:t>
      </w:r>
    </w:p>
    <w:p>
      <w:pPr>
        <w:jc w:val="center"/>
      </w:pPr>
      <w:r>
        <w:rPr>
          <w:sz w:val="24"/>
        </w:rPr>
        <w:t>Joshua</w:t>
      </w:r>
    </w:p>
    <w:p>
      <w:r>
        <w:br w:type="page"/>
      </w:r>
    </w:p>
    <w:p>
      <w:pPr>
        <w:jc w:val="center"/>
      </w:pPr>
      <w:r>
        <w:rPr>
          <w:b/>
          <w:i/>
          <w:sz w:val="40"/>
        </w:rPr>
        <w:t>Merry Christmas!</w:t>
      </w:r>
    </w:p>
    <w:p>
      <w:pPr>
        <w:jc w:val="center"/>
      </w:pPr>
      <w:r>
        <w:rPr>
          <w:sz w:val="24"/>
        </w:rPr>
        <w:t>Earl E Bird</w:t>
      </w:r>
    </w:p>
    <w:p>
      <w:pPr>
        <w:jc w:val="center"/>
      </w:pPr>
      <w:r>
        <w:rPr>
          <w:sz w:val="24"/>
        </w:rPr>
        <w:t>Wishing you peace, joy, and all the best this wonderful holiday has to offer.</w:t>
      </w:r>
    </w:p>
    <w:p>
      <w:pPr>
        <w:jc w:val="center"/>
      </w:pPr>
      <w:r>
        <w:rPr>
          <w:sz w:val="24"/>
        </w:rPr>
        <w:t>Best wishes,</w:t>
      </w:r>
    </w:p>
    <w:p>
      <w:pPr>
        <w:jc w:val="center"/>
      </w:pPr>
      <w:r>
        <w:rPr>
          <w:sz w:val="24"/>
        </w:rPr>
        <w:t>Joshua</w:t>
      </w:r>
    </w:p>
    <w:p>
      <w:r>
        <w:br w:type="page"/>
      </w:r>
    </w:p>
    <w:p>
      <w:pPr>
        <w:jc w:val="center"/>
      </w:pPr>
      <w:r>
        <w:rPr>
          <w:b/>
          <w:i/>
          <w:sz w:val="40"/>
        </w:rPr>
        <w:t>Merry Christmas!</w:t>
      </w:r>
    </w:p>
    <w:p>
      <w:pPr>
        <w:jc w:val="center"/>
      </w:pPr>
      <w:r>
        <w:rPr>
          <w:sz w:val="24"/>
        </w:rPr>
        <w:t>Felix Cited</w:t>
      </w:r>
    </w:p>
    <w:p>
      <w:pPr>
        <w:jc w:val="center"/>
      </w:pPr>
      <w:r>
        <w:rPr>
          <w:sz w:val="24"/>
        </w:rPr>
        <w:t>Wishing you peace, joy, and all the best this wonderful holiday has to offer.</w:t>
      </w:r>
    </w:p>
    <w:p>
      <w:pPr>
        <w:jc w:val="center"/>
      </w:pPr>
      <w:r>
        <w:rPr>
          <w:sz w:val="24"/>
        </w:rPr>
        <w:t>Best wishes,</w:t>
      </w:r>
    </w:p>
    <w:p>
      <w:pPr>
        <w:jc w:val="center"/>
      </w:pPr>
      <w:r>
        <w:rPr>
          <w:sz w:val="24"/>
        </w:rPr>
        <w:t>Joshua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